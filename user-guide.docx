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DD9A" w14:textId="62F6578B" w:rsidR="001C1DE5" w:rsidRPr="001C1DE5" w:rsidRDefault="001C1DE5" w:rsidP="001C1DE5">
      <w:pPr>
        <w:pStyle w:val="Subtitle"/>
        <w:rPr>
          <w:rStyle w:val="SubtitleChar"/>
          <w:b/>
          <w:bCs/>
          <w:sz w:val="40"/>
        </w:rPr>
      </w:pPr>
      <w:proofErr w:type="spellStart"/>
      <w:r w:rsidRPr="001C1DE5">
        <w:rPr>
          <w:rStyle w:val="SubtitleChar"/>
          <w:rFonts w:ascii="Calibri" w:hAnsi="Calibri"/>
          <w:b/>
          <w:sz w:val="36"/>
        </w:rPr>
        <w:t>Môn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: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Mẫu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thiết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kế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hướng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đối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tượng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&amp;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ứng</w:t>
      </w:r>
      <w:proofErr w:type="spellEnd"/>
      <w:r w:rsidRPr="001C1DE5">
        <w:rPr>
          <w:rStyle w:val="SubtitleChar"/>
          <w:rFonts w:ascii="Calibri" w:hAnsi="Calibri"/>
          <w:b/>
          <w:sz w:val="36"/>
        </w:rPr>
        <w:t xml:space="preserve"> </w:t>
      </w:r>
      <w:proofErr w:type="spellStart"/>
      <w:r w:rsidRPr="001C1DE5">
        <w:rPr>
          <w:rStyle w:val="SubtitleChar"/>
          <w:rFonts w:ascii="Calibri" w:hAnsi="Calibri"/>
          <w:b/>
          <w:sz w:val="36"/>
        </w:rPr>
        <w:t>dụng</w:t>
      </w:r>
      <w:proofErr w:type="spellEnd"/>
    </w:p>
    <w:p w14:paraId="652FA80D" w14:textId="43116236" w:rsidR="003312ED" w:rsidRPr="001C1DE5" w:rsidRDefault="001C1DE5" w:rsidP="001C1DE5">
      <w:pPr>
        <w:pStyle w:val="Subtitle"/>
        <w:rPr>
          <w:sz w:val="32"/>
        </w:rPr>
      </w:pPr>
      <w:proofErr w:type="spellStart"/>
      <w:r w:rsidRPr="001C1DE5">
        <w:rPr>
          <w:sz w:val="32"/>
        </w:rPr>
        <w:t>Đồ</w:t>
      </w:r>
      <w:proofErr w:type="spellEnd"/>
      <w:r w:rsidRPr="001C1DE5">
        <w:rPr>
          <w:sz w:val="32"/>
        </w:rPr>
        <w:t xml:space="preserve"> </w:t>
      </w:r>
      <w:proofErr w:type="spellStart"/>
      <w:r w:rsidRPr="001C1DE5">
        <w:rPr>
          <w:sz w:val="32"/>
        </w:rPr>
        <w:t>án</w:t>
      </w:r>
      <w:proofErr w:type="spellEnd"/>
      <w:r w:rsidRPr="001C1DE5">
        <w:rPr>
          <w:sz w:val="32"/>
        </w:rPr>
        <w:t>: Database access management Framework</w:t>
      </w:r>
    </w:p>
    <w:p w14:paraId="13365694" w14:textId="08DD401B" w:rsidR="001C1DE5" w:rsidRPr="001C1DE5" w:rsidRDefault="001C1DE5" w:rsidP="001C1DE5">
      <w:pPr>
        <w:pStyle w:val="Subtitle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Giáo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viên</w:t>
      </w:r>
      <w:proofErr w:type="spellEnd"/>
      <w:r w:rsidRPr="001C1DE5">
        <w:rPr>
          <w:b w:val="0"/>
          <w:sz w:val="32"/>
        </w:rPr>
        <w:t xml:space="preserve">: </w:t>
      </w:r>
      <w:proofErr w:type="spellStart"/>
      <w:r w:rsidRPr="001C1DE5">
        <w:rPr>
          <w:b w:val="0"/>
          <w:sz w:val="32"/>
        </w:rPr>
        <w:t>Hồ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Tuấn</w:t>
      </w:r>
      <w:proofErr w:type="spellEnd"/>
      <w:r w:rsidRPr="001C1DE5">
        <w:rPr>
          <w:b w:val="0"/>
          <w:sz w:val="32"/>
        </w:rPr>
        <w:t xml:space="preserve"> Thanh</w:t>
      </w:r>
    </w:p>
    <w:p w14:paraId="2AF0F446" w14:textId="299D51D2" w:rsidR="001C1DE5" w:rsidRPr="001C1DE5" w:rsidRDefault="001C1DE5" w:rsidP="001C1DE5">
      <w:pPr>
        <w:pStyle w:val="Subtitle"/>
        <w:rPr>
          <w:b w:val="0"/>
          <w:sz w:val="32"/>
        </w:rPr>
      </w:pPr>
      <w:proofErr w:type="spellStart"/>
      <w:r w:rsidRPr="001C1DE5">
        <w:rPr>
          <w:b w:val="0"/>
          <w:sz w:val="32"/>
        </w:rPr>
        <w:t>Nhóm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thực</w:t>
      </w:r>
      <w:proofErr w:type="spellEnd"/>
      <w:r w:rsidRPr="001C1DE5">
        <w:rPr>
          <w:b w:val="0"/>
          <w:sz w:val="32"/>
        </w:rPr>
        <w:t xml:space="preserve"> </w:t>
      </w:r>
      <w:proofErr w:type="spellStart"/>
      <w:r w:rsidRPr="001C1DE5">
        <w:rPr>
          <w:b w:val="0"/>
          <w:sz w:val="32"/>
        </w:rPr>
        <w:t>hiện</w:t>
      </w:r>
      <w:proofErr w:type="spellEnd"/>
      <w:r w:rsidRPr="001C1DE5">
        <w:rPr>
          <w:b w:val="0"/>
          <w:sz w:val="32"/>
        </w:rPr>
        <w:t>: 23 - DOOP</w:t>
      </w:r>
    </w:p>
    <w:p w14:paraId="1CCCF803" w14:textId="497329D4" w:rsidR="003312ED" w:rsidRDefault="001C1DE5">
      <w:pPr>
        <w:pStyle w:val="Heading1"/>
      </w:pPr>
      <w:r>
        <w:t>USER GUILD</w:t>
      </w:r>
    </w:p>
    <w:p w14:paraId="7E5340CF" w14:textId="0DAEC39D" w:rsidR="003312ED" w:rsidRDefault="001C1DE5">
      <w:pPr>
        <w:pStyle w:val="Heading2"/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reference</w:t>
      </w:r>
      <w:r w:rsidR="00777F6F">
        <w:t xml:space="preserve"> (DOOP)</w:t>
      </w:r>
      <w:r>
        <w:t xml:space="preserve"> </w:t>
      </w:r>
      <w:proofErr w:type="spellStart"/>
      <w:r>
        <w:t>vào</w:t>
      </w:r>
      <w:proofErr w:type="spellEnd"/>
      <w:r>
        <w:t xml:space="preserve"> project.</w:t>
      </w:r>
    </w:p>
    <w:p w14:paraId="45E93470" w14:textId="04931D94" w:rsidR="003312ED" w:rsidRDefault="00777F6F" w:rsidP="00777F6F">
      <w:pPr>
        <w:ind w:left="360"/>
      </w:pPr>
      <w:r>
        <w:rPr>
          <w:noProof/>
        </w:rPr>
        <w:drawing>
          <wp:inline distT="0" distB="0" distL="0" distR="0" wp14:anchorId="2080343E" wp14:editId="7161018B">
            <wp:extent cx="26098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6B71" w14:textId="7AE6C383" w:rsidR="00777F6F" w:rsidRDefault="008B10FA" w:rsidP="008B10FA">
      <w:pPr>
        <w:pStyle w:val="ListParagraph"/>
        <w:ind w:left="1080"/>
      </w:pPr>
      <w:r>
        <w:br/>
      </w:r>
    </w:p>
    <w:p w14:paraId="19CFD6B0" w14:textId="2CAD5A41" w:rsidR="006975D9" w:rsidRPr="008B10FA" w:rsidRDefault="001C1DE5" w:rsidP="006975D9">
      <w:pPr>
        <w:pStyle w:val="Heading2"/>
        <w:rPr>
          <w:rFonts w:ascii="Consolas" w:hAnsi="Consolas" w:cs="Consolas"/>
          <w:b w:val="0"/>
          <w:sz w:val="28"/>
        </w:rPr>
      </w:pPr>
      <w:proofErr w:type="spellStart"/>
      <w:r>
        <w:lastRenderedPageBreak/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  <w:r w:rsidR="006975D9">
        <w:t>:</w:t>
      </w:r>
      <w:r w:rsidR="006975D9">
        <w:br/>
      </w:r>
      <w:proofErr w:type="spellStart"/>
      <w:r w:rsidR="006975D9" w:rsidRPr="00E513A3">
        <w:rPr>
          <w:color w:val="auto"/>
        </w:rPr>
        <w:t>Ví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dụ</w:t>
      </w:r>
      <w:proofErr w:type="spellEnd"/>
      <w:r w:rsidR="006975D9" w:rsidRPr="00E513A3">
        <w:rPr>
          <w:color w:val="auto"/>
        </w:rPr>
        <w:t xml:space="preserve"> ta </w:t>
      </w:r>
      <w:proofErr w:type="spellStart"/>
      <w:r w:rsidR="006975D9" w:rsidRPr="00E513A3">
        <w:rPr>
          <w:color w:val="auto"/>
        </w:rPr>
        <w:t>có</w:t>
      </w:r>
      <w:proofErr w:type="spellEnd"/>
      <w:r w:rsidR="006975D9" w:rsidRPr="00E513A3">
        <w:rPr>
          <w:color w:val="auto"/>
        </w:rPr>
        <w:t xml:space="preserve"> database </w:t>
      </w:r>
      <w:proofErr w:type="spellStart"/>
      <w:r w:rsidR="006975D9" w:rsidRPr="00E513A3">
        <w:rPr>
          <w:color w:val="auto"/>
        </w:rPr>
        <w:t>như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sau</w:t>
      </w:r>
      <w:proofErr w:type="spellEnd"/>
      <w:r w:rsidR="006975D9" w:rsidRPr="00E513A3">
        <w:rPr>
          <w:color w:val="auto"/>
        </w:rPr>
        <w:t>:</w:t>
      </w:r>
      <w:r w:rsidR="006975D9">
        <w:t xml:space="preserve"> </w:t>
      </w:r>
      <w:r w:rsidR="006975D9">
        <w:br/>
      </w:r>
      <w:r w:rsidR="006975D9">
        <w:br/>
      </w:r>
      <w:r w:rsidR="006975D9">
        <w:br/>
      </w:r>
      <w:proofErr w:type="spellStart"/>
      <w:r w:rsidR="006975D9" w:rsidRPr="00E513A3">
        <w:rPr>
          <w:color w:val="auto"/>
        </w:rPr>
        <w:t>Khai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báo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các</w:t>
      </w:r>
      <w:proofErr w:type="spellEnd"/>
      <w:r w:rsidR="006975D9" w:rsidRPr="00E513A3">
        <w:rPr>
          <w:color w:val="auto"/>
        </w:rPr>
        <w:t xml:space="preserve"> </w:t>
      </w:r>
      <w:proofErr w:type="spellStart"/>
      <w:r w:rsidR="006975D9" w:rsidRPr="00E513A3">
        <w:rPr>
          <w:color w:val="auto"/>
        </w:rPr>
        <w:t>lớp</w:t>
      </w:r>
      <w:proofErr w:type="spellEnd"/>
      <w:r w:rsidR="00E513A3">
        <w:rPr>
          <w:color w:val="auto"/>
        </w:rPr>
        <w:t xml:space="preserve"> </w:t>
      </w:r>
      <w:proofErr w:type="spellStart"/>
      <w:r w:rsidR="00E513A3">
        <w:rPr>
          <w:color w:val="auto"/>
        </w:rPr>
        <w:t>đối</w:t>
      </w:r>
      <w:proofErr w:type="spellEnd"/>
      <w:r w:rsidR="00E513A3">
        <w:rPr>
          <w:color w:val="auto"/>
        </w:rPr>
        <w:t xml:space="preserve"> </w:t>
      </w:r>
      <w:proofErr w:type="spellStart"/>
      <w:r w:rsidR="00E513A3">
        <w:rPr>
          <w:color w:val="auto"/>
        </w:rPr>
        <w:t>tượng</w:t>
      </w:r>
      <w:proofErr w:type="spellEnd"/>
      <w:r w:rsidR="006975D9" w:rsidRPr="00E513A3">
        <w:rPr>
          <w:color w:val="auto"/>
        </w:rPr>
        <w:t>:</w:t>
      </w:r>
      <w:r w:rsidR="006975D9">
        <w:br/>
      </w:r>
      <w:r w:rsidR="006975D9">
        <w:rPr>
          <w:b w:val="0"/>
          <w:color w:val="auto"/>
        </w:rPr>
        <w:t xml:space="preserve">1. </w:t>
      </w:r>
      <w:proofErr w:type="spellStart"/>
      <w:r w:rsidR="006975D9">
        <w:rPr>
          <w:b w:val="0"/>
          <w:color w:val="auto"/>
        </w:rPr>
        <w:t>Lớp</w:t>
      </w:r>
      <w:proofErr w:type="spellEnd"/>
      <w:r w:rsidR="006975D9">
        <w:rPr>
          <w:b w:val="0"/>
          <w:color w:val="auto"/>
        </w:rPr>
        <w:t xml:space="preserve"> KHO:</w:t>
      </w:r>
      <w:r w:rsidR="006975D9">
        <w:br/>
      </w:r>
      <w:r w:rsidR="006975D9">
        <w:br/>
      </w:r>
      <w:r w:rsidR="006975D9">
        <w:rPr>
          <w:noProof/>
        </w:rPr>
        <w:drawing>
          <wp:anchor distT="0" distB="0" distL="114300" distR="114300" simplePos="0" relativeHeight="251658240" behindDoc="0" locked="0" layoutInCell="1" allowOverlap="1" wp14:anchorId="5991EA85" wp14:editId="5B079A5A">
            <wp:simplePos x="0" y="0"/>
            <wp:positionH relativeFrom="column">
              <wp:posOffset>228600</wp:posOffset>
            </wp:positionH>
            <wp:positionV relativeFrom="paragraph">
              <wp:posOffset>1114425</wp:posOffset>
            </wp:positionV>
            <wp:extent cx="4924425" cy="2638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5D9">
        <w:br/>
      </w:r>
      <w:r w:rsidR="006975D9">
        <w:rPr>
          <w:b w:val="0"/>
          <w:color w:val="auto"/>
        </w:rPr>
        <w:t xml:space="preserve">2. </w:t>
      </w:r>
      <w:proofErr w:type="spellStart"/>
      <w:r w:rsidR="006975D9">
        <w:rPr>
          <w:b w:val="0"/>
          <w:color w:val="auto"/>
        </w:rPr>
        <w:t>Lớp</w:t>
      </w:r>
      <w:proofErr w:type="spellEnd"/>
      <w:r w:rsidR="006975D9">
        <w:rPr>
          <w:b w:val="0"/>
          <w:color w:val="auto"/>
        </w:rPr>
        <w:t xml:space="preserve"> </w:t>
      </w:r>
      <w:r w:rsidR="00E513A3">
        <w:rPr>
          <w:b w:val="0"/>
          <w:color w:val="auto"/>
        </w:rPr>
        <w:t>NGUYENLIEU:</w:t>
      </w:r>
      <w:r w:rsidR="006975D9">
        <w:rPr>
          <w:b w:val="0"/>
          <w:color w:val="auto"/>
        </w:rPr>
        <w:br/>
      </w:r>
      <w:r w:rsidR="00E513A3">
        <w:rPr>
          <w:noProof/>
        </w:rPr>
        <w:drawing>
          <wp:inline distT="0" distB="0" distL="0" distR="0" wp14:anchorId="68F5CF05" wp14:editId="3913E84E">
            <wp:extent cx="41529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A3">
        <w:rPr>
          <w:b w:val="0"/>
          <w:color w:val="auto"/>
        </w:rPr>
        <w:br/>
      </w:r>
      <w:r w:rsidR="00E513A3">
        <w:rPr>
          <w:b w:val="0"/>
          <w:color w:val="auto"/>
        </w:rPr>
        <w:br/>
      </w:r>
      <w:r w:rsidR="00E513A3">
        <w:rPr>
          <w:b w:val="0"/>
          <w:color w:val="auto"/>
        </w:rPr>
        <w:lastRenderedPageBreak/>
        <w:t xml:space="preserve">3. </w:t>
      </w:r>
      <w:proofErr w:type="spellStart"/>
      <w:r w:rsidR="00E513A3">
        <w:rPr>
          <w:b w:val="0"/>
          <w:color w:val="auto"/>
        </w:rPr>
        <w:t>Lớp</w:t>
      </w:r>
      <w:proofErr w:type="spellEnd"/>
      <w:r w:rsidR="00E513A3">
        <w:rPr>
          <w:b w:val="0"/>
          <w:color w:val="auto"/>
        </w:rPr>
        <w:t xml:space="preserve"> GIANGUYENLIEU:</w:t>
      </w:r>
      <w:r w:rsidR="00E513A3">
        <w:rPr>
          <w:b w:val="0"/>
          <w:color w:val="auto"/>
        </w:rPr>
        <w:br/>
      </w:r>
      <w:r w:rsidR="00E513A3">
        <w:rPr>
          <w:noProof/>
        </w:rPr>
        <w:drawing>
          <wp:inline distT="0" distB="0" distL="0" distR="0" wp14:anchorId="08739312" wp14:editId="54DDC825">
            <wp:extent cx="38957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987">
        <w:rPr>
          <w:b w:val="0"/>
          <w:color w:val="auto"/>
        </w:rPr>
        <w:br/>
      </w:r>
      <w:r w:rsidR="00E513A3">
        <w:rPr>
          <w:b w:val="0"/>
          <w:color w:val="auto"/>
        </w:rPr>
        <w:br/>
      </w:r>
      <w:r w:rsidR="00BF5E2B">
        <w:rPr>
          <w:b w:val="0"/>
          <w:color w:val="auto"/>
        </w:rPr>
        <w:t xml:space="preserve">4. </w:t>
      </w:r>
      <w:proofErr w:type="spellStart"/>
      <w:r w:rsidR="00BF5E2B">
        <w:rPr>
          <w:b w:val="0"/>
          <w:color w:val="auto"/>
        </w:rPr>
        <w:t>Lớp</w:t>
      </w:r>
      <w:proofErr w:type="spellEnd"/>
      <w:r w:rsidR="00BF5E2B">
        <w:rPr>
          <w:b w:val="0"/>
          <w:color w:val="auto"/>
        </w:rPr>
        <w:t xml:space="preserve"> MONAN:</w:t>
      </w:r>
      <w:r w:rsidR="00BF5E2B">
        <w:rPr>
          <w:b w:val="0"/>
          <w:color w:val="auto"/>
        </w:rPr>
        <w:br/>
      </w:r>
      <w:r w:rsidR="00BF5E2B">
        <w:rPr>
          <w:noProof/>
        </w:rPr>
        <w:drawing>
          <wp:inline distT="0" distB="0" distL="0" distR="0" wp14:anchorId="48AFF493" wp14:editId="2146943B">
            <wp:extent cx="51625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E2B">
        <w:rPr>
          <w:b w:val="0"/>
          <w:color w:val="auto"/>
        </w:rPr>
        <w:br/>
      </w:r>
      <w:r w:rsidR="00E513A3">
        <w:rPr>
          <w:b w:val="0"/>
          <w:color w:val="auto"/>
        </w:rPr>
        <w:br/>
      </w:r>
      <w:proofErr w:type="spellStart"/>
      <w:r w:rsidR="00E513A3" w:rsidRPr="00E513A3">
        <w:rPr>
          <w:b w:val="0"/>
          <w:color w:val="F3533F" w:themeColor="accent6"/>
        </w:rPr>
        <w:t>Lưu</w:t>
      </w:r>
      <w:proofErr w:type="spellEnd"/>
      <w:r w:rsidR="00E513A3" w:rsidRPr="00E513A3">
        <w:rPr>
          <w:b w:val="0"/>
          <w:color w:val="F3533F" w:themeColor="accent6"/>
        </w:rPr>
        <w:t xml:space="preserve"> ý: </w:t>
      </w:r>
      <w:proofErr w:type="spellStart"/>
      <w:r w:rsidR="00E513A3">
        <w:rPr>
          <w:b w:val="0"/>
          <w:color w:val="auto"/>
        </w:rPr>
        <w:t>Những</w:t>
      </w:r>
      <w:proofErr w:type="spellEnd"/>
      <w:r w:rsidR="00E513A3">
        <w:rPr>
          <w:b w:val="0"/>
          <w:color w:val="auto"/>
        </w:rPr>
        <w:t xml:space="preserve"> class </w:t>
      </w:r>
      <w:proofErr w:type="spellStart"/>
      <w:r w:rsidR="00E513A3">
        <w:rPr>
          <w:b w:val="0"/>
          <w:color w:val="auto"/>
        </w:rPr>
        <w:t>trên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đều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sử</w:t>
      </w:r>
      <w:proofErr w:type="spellEnd"/>
      <w:r w:rsidR="00E513A3">
        <w:rPr>
          <w:b w:val="0"/>
          <w:color w:val="auto"/>
        </w:rPr>
        <w:t xml:space="preserve"> </w:t>
      </w:r>
      <w:proofErr w:type="spellStart"/>
      <w:r w:rsidR="00E513A3">
        <w:rPr>
          <w:b w:val="0"/>
          <w:color w:val="auto"/>
        </w:rPr>
        <w:t>dụng</w:t>
      </w:r>
      <w:proofErr w:type="spellEnd"/>
      <w:r w:rsidR="00E513A3">
        <w:rPr>
          <w:b w:val="0"/>
          <w:color w:val="auto"/>
        </w:rPr>
        <w:t xml:space="preserve"> namespace </w:t>
      </w:r>
      <w:proofErr w:type="spellStart"/>
      <w:r w:rsidR="00E513A3" w:rsidRPr="000E11EA">
        <w:rPr>
          <w:rFonts w:ascii="Consolas" w:hAnsi="Consolas" w:cs="Consolas"/>
          <w:b w:val="0"/>
          <w:color w:val="5B9BD5" w:themeColor="accent1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DOOP_FRAMEWORK.PropertySQL</w:t>
      </w:r>
      <w:proofErr w:type="spellEnd"/>
      <w:r w:rsidR="00E513A3" w:rsidRPr="000E11EA">
        <w:rPr>
          <w:rFonts w:ascii="Consolas" w:hAnsi="Consolas" w:cs="Consolas"/>
          <w:color w:val="000000"/>
          <w:szCs w:val="19"/>
        </w:rPr>
        <w:t>.</w:t>
      </w:r>
      <w:r w:rsidR="00E513A3" w:rsidRPr="000E11EA">
        <w:rPr>
          <w:rFonts w:ascii="Consolas" w:hAnsi="Consolas" w:cs="Consolas"/>
          <w:color w:val="000000"/>
          <w:szCs w:val="19"/>
        </w:rPr>
        <w:br/>
      </w:r>
      <w:r w:rsidR="00E513A3" w:rsidRPr="000E11EA">
        <w:rPr>
          <w:rFonts w:ascii="Consolas" w:hAnsi="Consolas" w:cs="Consolas"/>
          <w:color w:val="000000"/>
          <w:sz w:val="22"/>
          <w:szCs w:val="19"/>
        </w:rPr>
        <w:t xml:space="preserve">-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quan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giữa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các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E513A3" w:rsidRPr="008B10FA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E513A3" w:rsidRPr="008B10FA">
        <w:rPr>
          <w:rFonts w:ascii="Consolas" w:hAnsi="Consolas" w:cs="Consolas"/>
          <w:b w:val="0"/>
          <w:color w:val="000000"/>
          <w:szCs w:val="19"/>
        </w:rPr>
        <w:t>: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TenQuanHe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idQuanHe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TenBangQuanHe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)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1-1: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duy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nhất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GIANGUYENLIEU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OneOne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"GIANGUYENLIEU"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và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"2"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>)] (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) ở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NGUYENLIEU.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Nếu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muốn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G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IANGUYENLIEU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thì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làm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ngược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lại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1-N: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chứa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OneMany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8E1246" w:rsidRPr="008B10FA">
        <w:rPr>
          <w:rFonts w:ascii="Consolas" w:hAnsi="Consolas" w:cs="Consolas"/>
          <w:b w:val="0"/>
          <w:color w:val="A31515"/>
          <w:szCs w:val="19"/>
        </w:rPr>
        <w:t>"NGUYENLIEU"</w:t>
      </w:r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trước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List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8E1246" w:rsidRPr="008B10FA">
        <w:rPr>
          <w:rFonts w:ascii="Consolas" w:hAnsi="Consolas" w:cs="Consolas"/>
          <w:b w:val="0"/>
          <w:color w:val="000000"/>
          <w:szCs w:val="19"/>
        </w:rPr>
        <w:lastRenderedPageBreak/>
        <w:t>tượng</w:t>
      </w:r>
      <w:proofErr w:type="spellEnd"/>
      <w:r w:rsidR="008E1246" w:rsidRPr="008B10FA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>
        <w:rPr>
          <w:rFonts w:ascii="Consolas" w:hAnsi="Consolas" w:cs="Consolas"/>
          <w:b w:val="0"/>
          <w:color w:val="000000"/>
          <w:szCs w:val="19"/>
        </w:rPr>
        <w:t xml:space="preserve">,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CD786F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>)]</w:t>
      </w:r>
      <w:r w:rsidR="00290F6B">
        <w:rPr>
          <w:rFonts w:ascii="Consolas" w:hAnsi="Consolas" w:cs="Consolas"/>
          <w:b w:val="0"/>
          <w:color w:val="000000"/>
          <w:szCs w:val="19"/>
        </w:rPr>
        <w:t xml:space="preserve"> ở </w:t>
      </w:r>
      <w:proofErr w:type="spellStart"/>
      <w:r w:rsidR="00290F6B">
        <w:rPr>
          <w:rFonts w:ascii="Consolas" w:hAnsi="Consolas" w:cs="Consolas"/>
          <w:b w:val="0"/>
          <w:color w:val="000000"/>
          <w:szCs w:val="19"/>
        </w:rPr>
        <w:t>lớp</w:t>
      </w:r>
      <w:proofErr w:type="spellEnd"/>
      <w:r w:rsidR="00290F6B">
        <w:rPr>
          <w:rFonts w:ascii="Consolas" w:hAnsi="Consolas" w:cs="Consolas"/>
          <w:b w:val="0"/>
          <w:color w:val="000000"/>
          <w:szCs w:val="19"/>
        </w:rPr>
        <w:t xml:space="preserve"> NGUYENLIEU</w:t>
      </w:r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CD786F" w:rsidRPr="008B10FA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CD786F" w:rsidRPr="008B10FA">
        <w:rPr>
          <w:rFonts w:ascii="Consolas" w:hAnsi="Consolas" w:cs="Consolas"/>
          <w:b w:val="0"/>
          <w:color w:val="000000"/>
          <w:szCs w:val="19"/>
        </w:rPr>
        <w:t xml:space="preserve"> KHO</w:t>
      </w:r>
      <w:r w:rsidR="00290F6B">
        <w:rPr>
          <w:rFonts w:ascii="Consolas" w:hAnsi="Consolas" w:cs="Consolas"/>
          <w:b w:val="0"/>
          <w:color w:val="000000"/>
          <w:szCs w:val="19"/>
        </w:rPr>
        <w:t>.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br/>
        <w:t xml:space="preserve">  + Quan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hệ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N-1: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Nhiều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NGUYENLIEU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thuộc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cùng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1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đối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tượng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KHO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nên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ta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Attribute [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ManyOne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)],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đồng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thời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khai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báo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khóa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ngoại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[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ForeignKey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>(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"1"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"KHO"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, </w:t>
      </w:r>
      <w:r w:rsidR="000E11EA" w:rsidRPr="008B10FA">
        <w:rPr>
          <w:rFonts w:ascii="Consolas" w:hAnsi="Consolas" w:cs="Consolas"/>
          <w:b w:val="0"/>
          <w:color w:val="A31515"/>
          <w:szCs w:val="19"/>
        </w:rPr>
        <w:t>"ID"</w:t>
      </w:r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)]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trỏ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đến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trường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ID </w:t>
      </w:r>
      <w:proofErr w:type="spellStart"/>
      <w:r w:rsidR="000E11EA" w:rsidRPr="008B10FA">
        <w:rPr>
          <w:rFonts w:ascii="Consolas" w:hAnsi="Consolas" w:cs="Consolas"/>
          <w:b w:val="0"/>
          <w:color w:val="000000"/>
          <w:szCs w:val="19"/>
        </w:rPr>
        <w:t>của</w:t>
      </w:r>
      <w:proofErr w:type="spellEnd"/>
      <w:r w:rsidR="000E11EA" w:rsidRPr="008B10FA">
        <w:rPr>
          <w:rFonts w:ascii="Consolas" w:hAnsi="Consolas" w:cs="Consolas"/>
          <w:b w:val="0"/>
          <w:color w:val="000000"/>
          <w:szCs w:val="19"/>
        </w:rPr>
        <w:t xml:space="preserve"> KHO.</w:t>
      </w:r>
      <w:r w:rsidR="00E513A3" w:rsidRPr="008B10FA">
        <w:rPr>
          <w:rFonts w:ascii="Consolas" w:hAnsi="Consolas" w:cs="Consolas"/>
          <w:b w:val="0"/>
          <w:color w:val="000000"/>
          <w:szCs w:val="19"/>
        </w:rPr>
        <w:br/>
      </w:r>
      <w:r w:rsidR="00E513A3" w:rsidRPr="008B10FA">
        <w:rPr>
          <w:b w:val="0"/>
          <w:sz w:val="28"/>
        </w:rPr>
        <w:t xml:space="preserve">   </w:t>
      </w:r>
      <w:r w:rsidR="000E11EA" w:rsidRPr="008B10FA">
        <w:rPr>
          <w:b w:val="0"/>
          <w:sz w:val="28"/>
        </w:rPr>
        <w:br/>
        <w:t xml:space="preserve">  </w:t>
      </w:r>
      <w:r w:rsidR="000E11EA" w:rsidRPr="008B10FA">
        <w:rPr>
          <w:b w:val="0"/>
          <w:color w:val="auto"/>
          <w:sz w:val="28"/>
        </w:rPr>
        <w:t xml:space="preserve">+ </w:t>
      </w:r>
      <w:r w:rsidR="000E11EA" w:rsidRPr="008C6E0D">
        <w:rPr>
          <w:rFonts w:ascii="Consolas" w:hAnsi="Consolas" w:cs="Consolas"/>
          <w:b w:val="0"/>
          <w:color w:val="auto"/>
        </w:rPr>
        <w:t xml:space="preserve">Quan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N-N: Ta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có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thể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quy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về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quan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hệ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1-N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giữa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2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với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nhau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,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tức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là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1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này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chứa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nhiều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đối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tượng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của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lớp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kia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và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ngược</w:t>
      </w:r>
      <w:proofErr w:type="spellEnd"/>
      <w:r w:rsidR="000E11EA" w:rsidRPr="008C6E0D">
        <w:rPr>
          <w:rFonts w:ascii="Consolas" w:hAnsi="Consolas" w:cs="Consolas"/>
          <w:b w:val="0"/>
          <w:color w:val="auto"/>
        </w:rPr>
        <w:t xml:space="preserve"> </w:t>
      </w:r>
      <w:proofErr w:type="spellStart"/>
      <w:r w:rsidR="000E11EA" w:rsidRPr="008C6E0D">
        <w:rPr>
          <w:rFonts w:ascii="Consolas" w:hAnsi="Consolas" w:cs="Consolas"/>
          <w:b w:val="0"/>
          <w:color w:val="auto"/>
        </w:rPr>
        <w:t>lại</w:t>
      </w:r>
      <w:proofErr w:type="spellEnd"/>
      <w:r w:rsidR="000E11EA" w:rsidRPr="008B10FA">
        <w:rPr>
          <w:rFonts w:ascii="Consolas" w:hAnsi="Consolas" w:cs="Consolas"/>
          <w:b w:val="0"/>
          <w:color w:val="auto"/>
          <w:sz w:val="28"/>
        </w:rPr>
        <w:t>.</w:t>
      </w:r>
    </w:p>
    <w:p w14:paraId="269A6706" w14:textId="0DFE4431" w:rsidR="003312ED" w:rsidRDefault="00FE7D8D" w:rsidP="00BF5E2B">
      <w:pPr>
        <w:pStyle w:val="Heading2"/>
      </w:pPr>
      <w:proofErr w:type="spellStart"/>
      <w:r>
        <w:lastRenderedPageBreak/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04785E">
        <w:br/>
      </w:r>
      <w:r w:rsidR="00BF5E2B">
        <w:br/>
      </w:r>
      <w:proofErr w:type="spellStart"/>
      <w:r w:rsidR="003770BC" w:rsidRPr="003770BC">
        <w:rPr>
          <w:b w:val="0"/>
          <w:color w:val="auto"/>
        </w:rPr>
        <w:t>Giao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diện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quản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lý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món</w:t>
      </w:r>
      <w:proofErr w:type="spellEnd"/>
      <w:r w:rsidR="003770BC" w:rsidRPr="003770BC">
        <w:rPr>
          <w:b w:val="0"/>
          <w:color w:val="auto"/>
        </w:rPr>
        <w:t xml:space="preserve"> </w:t>
      </w:r>
      <w:proofErr w:type="spellStart"/>
      <w:r w:rsidR="003770BC" w:rsidRPr="003770BC">
        <w:rPr>
          <w:b w:val="0"/>
          <w:color w:val="auto"/>
        </w:rPr>
        <w:t>ăn</w:t>
      </w:r>
      <w:proofErr w:type="spellEnd"/>
      <w:r w:rsidR="00BF5E2B" w:rsidRPr="003770BC">
        <w:rPr>
          <w:b w:val="0"/>
          <w:color w:val="auto"/>
        </w:rPr>
        <w:br/>
      </w:r>
      <w:proofErr w:type="spellStart"/>
      <w:r w:rsidR="00BF5E2B" w:rsidRPr="00BF5E2B">
        <w:rPr>
          <w:b w:val="0"/>
          <w:color w:val="auto"/>
        </w:rPr>
        <w:t>Giao</w:t>
      </w:r>
      <w:proofErr w:type="spellEnd"/>
      <w:r w:rsidR="00BF5E2B" w:rsidRPr="00BF5E2B">
        <w:rPr>
          <w:b w:val="0"/>
          <w:color w:val="auto"/>
        </w:rPr>
        <w:t xml:space="preserve"> </w:t>
      </w:r>
      <w:proofErr w:type="spellStart"/>
      <w:r w:rsidR="00BF5E2B" w:rsidRPr="00BF5E2B">
        <w:rPr>
          <w:b w:val="0"/>
          <w:color w:val="auto"/>
        </w:rPr>
        <w:t>diện</w:t>
      </w:r>
      <w:proofErr w:type="spellEnd"/>
      <w:r w:rsidR="00BF5E2B" w:rsidRPr="00BF5E2B">
        <w:rPr>
          <w:b w:val="0"/>
          <w:color w:val="auto"/>
        </w:rPr>
        <w:t xml:space="preserve"> </w:t>
      </w:r>
      <w:proofErr w:type="spellStart"/>
      <w:r w:rsidR="00BF5E2B" w:rsidRPr="00BF5E2B">
        <w:rPr>
          <w:b w:val="0"/>
          <w:color w:val="auto"/>
        </w:rPr>
        <w:t>quản</w:t>
      </w:r>
      <w:proofErr w:type="spellEnd"/>
      <w:r w:rsidR="00BF5E2B" w:rsidRPr="00BF5E2B">
        <w:rPr>
          <w:b w:val="0"/>
          <w:color w:val="auto"/>
        </w:rPr>
        <w:t xml:space="preserve"> </w:t>
      </w:r>
      <w:proofErr w:type="spellStart"/>
      <w:r w:rsidR="00BF5E2B" w:rsidRPr="00BF5E2B">
        <w:rPr>
          <w:b w:val="0"/>
          <w:color w:val="auto"/>
        </w:rPr>
        <w:t>lý</w:t>
      </w:r>
      <w:proofErr w:type="spellEnd"/>
      <w:r w:rsidR="00BF5E2B" w:rsidRPr="00BF5E2B">
        <w:rPr>
          <w:b w:val="0"/>
          <w:color w:val="auto"/>
        </w:rPr>
        <w:t xml:space="preserve"> </w:t>
      </w:r>
      <w:proofErr w:type="spellStart"/>
      <w:r w:rsidR="00BF5E2B" w:rsidRPr="00BF5E2B">
        <w:rPr>
          <w:b w:val="0"/>
          <w:color w:val="auto"/>
        </w:rPr>
        <w:t>Nguyên</w:t>
      </w:r>
      <w:proofErr w:type="spellEnd"/>
      <w:r w:rsidR="00BF5E2B" w:rsidRPr="00BF5E2B">
        <w:rPr>
          <w:b w:val="0"/>
          <w:color w:val="auto"/>
        </w:rPr>
        <w:t xml:space="preserve"> </w:t>
      </w:r>
      <w:proofErr w:type="spellStart"/>
      <w:r w:rsidR="00BF5E2B" w:rsidRPr="00BF5E2B">
        <w:rPr>
          <w:b w:val="0"/>
          <w:color w:val="auto"/>
        </w:rPr>
        <w:t>liệu</w:t>
      </w:r>
      <w:proofErr w:type="spellEnd"/>
      <w:r w:rsidR="00BF5E2B" w:rsidRPr="00BF5E2B">
        <w:rPr>
          <w:b w:val="0"/>
          <w:color w:val="auto"/>
        </w:rPr>
        <w:t>:</w:t>
      </w:r>
      <w:r w:rsidR="0004785E">
        <w:rPr>
          <w:b w:val="0"/>
          <w:color w:val="auto"/>
        </w:rPr>
        <w:br/>
      </w:r>
      <w:r w:rsidR="0004785E">
        <w:rPr>
          <w:noProof/>
        </w:rPr>
        <w:drawing>
          <wp:inline distT="0" distB="0" distL="0" distR="0" wp14:anchorId="4C66527B" wp14:editId="0C7713E0">
            <wp:extent cx="56673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0BC">
        <w:rPr>
          <w:noProof/>
        </w:rPr>
        <w:br/>
      </w:r>
      <w:r w:rsidR="00BF5E2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4B0229" wp14:editId="7CA4F8F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238625" cy="4495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0BC">
        <w:rPr>
          <w:b w:val="0"/>
          <w:color w:val="auto"/>
        </w:rPr>
        <w:tab/>
      </w:r>
      <w:r w:rsidR="003770BC">
        <w:rPr>
          <w:b w:val="0"/>
          <w:color w:val="auto"/>
        </w:rPr>
        <w:tab/>
      </w:r>
      <w:r w:rsidR="003770BC">
        <w:rPr>
          <w:b w:val="0"/>
          <w:color w:val="auto"/>
        </w:rPr>
        <w:tab/>
      </w:r>
      <w:proofErr w:type="spellStart"/>
      <w:r w:rsidR="003770BC">
        <w:rPr>
          <w:b w:val="0"/>
          <w:color w:val="auto"/>
        </w:rPr>
        <w:t>Giao</w:t>
      </w:r>
      <w:proofErr w:type="spellEnd"/>
      <w:r w:rsidR="003770BC">
        <w:rPr>
          <w:b w:val="0"/>
          <w:color w:val="auto"/>
        </w:rPr>
        <w:t xml:space="preserve"> </w:t>
      </w:r>
      <w:proofErr w:type="spellStart"/>
      <w:r w:rsidR="003770BC">
        <w:rPr>
          <w:b w:val="0"/>
          <w:color w:val="auto"/>
        </w:rPr>
        <w:t>diện</w:t>
      </w:r>
      <w:proofErr w:type="spellEnd"/>
      <w:r w:rsidR="003770BC">
        <w:rPr>
          <w:b w:val="0"/>
          <w:color w:val="auto"/>
        </w:rPr>
        <w:t xml:space="preserve"> </w:t>
      </w:r>
      <w:proofErr w:type="spellStart"/>
      <w:r w:rsidR="00E83B89">
        <w:rPr>
          <w:b w:val="0"/>
          <w:color w:val="auto"/>
        </w:rPr>
        <w:t>quản</w:t>
      </w:r>
      <w:proofErr w:type="spellEnd"/>
      <w:r w:rsidR="00E83B89">
        <w:rPr>
          <w:b w:val="0"/>
          <w:color w:val="auto"/>
        </w:rPr>
        <w:t xml:space="preserve"> lý</w:t>
      </w:r>
      <w:bookmarkStart w:id="0" w:name="_GoBack"/>
      <w:bookmarkEnd w:id="0"/>
      <w:r w:rsidR="003770BC">
        <w:rPr>
          <w:b w:val="0"/>
          <w:color w:val="auto"/>
        </w:rPr>
        <w:t xml:space="preserve"> </w:t>
      </w:r>
      <w:proofErr w:type="spellStart"/>
      <w:r w:rsidR="003770BC">
        <w:rPr>
          <w:b w:val="0"/>
          <w:color w:val="auto"/>
        </w:rPr>
        <w:t>nguyên</w:t>
      </w:r>
      <w:proofErr w:type="spellEnd"/>
      <w:r w:rsidR="003770BC">
        <w:rPr>
          <w:b w:val="0"/>
          <w:color w:val="auto"/>
        </w:rPr>
        <w:t xml:space="preserve"> </w:t>
      </w:r>
      <w:proofErr w:type="spellStart"/>
      <w:r w:rsidR="003770BC">
        <w:rPr>
          <w:b w:val="0"/>
          <w:color w:val="auto"/>
        </w:rPr>
        <w:t>liệu</w:t>
      </w:r>
      <w:proofErr w:type="spellEnd"/>
      <w:r w:rsidR="00BF5E2B">
        <w:br/>
      </w:r>
      <w:r w:rsidR="00BF5E2B">
        <w:br/>
      </w:r>
      <w:r w:rsidR="00BF5E2B">
        <w:br/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47C74" w14:paraId="4661070C" w14:textId="77777777" w:rsidTr="0098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D5398B9" w14:textId="77777777" w:rsidR="00247C74" w:rsidRDefault="00247C74" w:rsidP="009831F2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35826B6" wp14:editId="37D1D54E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0E76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16D7C9" w14:textId="56595813" w:rsidR="00247C74" w:rsidRDefault="00247C74" w:rsidP="009831F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7C74">
              <w:rPr>
                <w:sz w:val="32"/>
              </w:rPr>
              <w:t>Danh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sách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các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chức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năng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mà</w:t>
            </w:r>
            <w:proofErr w:type="spellEnd"/>
            <w:r w:rsidRPr="00247C74">
              <w:rPr>
                <w:sz w:val="32"/>
              </w:rPr>
              <w:t xml:space="preserve"> framework </w:t>
            </w:r>
            <w:proofErr w:type="spellStart"/>
            <w:r w:rsidRPr="00247C74">
              <w:rPr>
                <w:sz w:val="32"/>
              </w:rPr>
              <w:t>hỗ</w:t>
            </w:r>
            <w:proofErr w:type="spellEnd"/>
            <w:r w:rsidRPr="00247C74">
              <w:rPr>
                <w:sz w:val="32"/>
              </w:rPr>
              <w:t xml:space="preserve"> </w:t>
            </w:r>
            <w:proofErr w:type="spellStart"/>
            <w:r w:rsidRPr="00247C74">
              <w:rPr>
                <w:sz w:val="32"/>
              </w:rPr>
              <w:t>trợ</w:t>
            </w:r>
            <w:proofErr w:type="spellEnd"/>
            <w:r w:rsidRPr="00247C74">
              <w:rPr>
                <w:sz w:val="32"/>
              </w:rPr>
              <w:t xml:space="preserve">: </w:t>
            </w:r>
          </w:p>
        </w:tc>
      </w:tr>
    </w:tbl>
    <w:p w14:paraId="61CAF81D" w14:textId="5ABCEE98" w:rsidR="00247C74" w:rsidRPr="0043345C" w:rsidRDefault="00247C74" w:rsidP="00247C74">
      <w:pPr>
        <w:pStyle w:val="Heading2"/>
        <w:numPr>
          <w:ilvl w:val="0"/>
          <w:numId w:val="17"/>
        </w:numPr>
        <w:rPr>
          <w:b w:val="0"/>
          <w:color w:val="000000" w:themeColor="text1"/>
        </w:rPr>
      </w:pPr>
      <w:proofErr w:type="spellStart"/>
      <w:r w:rsidRPr="0043345C">
        <w:rPr>
          <w:b w:val="0"/>
          <w:color w:val="000000" w:themeColor="text1"/>
        </w:rPr>
        <w:t>Khởi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tạo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kết</w:t>
      </w:r>
      <w:proofErr w:type="spellEnd"/>
      <w:r w:rsidRPr="0043345C">
        <w:rPr>
          <w:b w:val="0"/>
          <w:color w:val="000000" w:themeColor="text1"/>
        </w:rPr>
        <w:t xml:space="preserve"> </w:t>
      </w:r>
      <w:proofErr w:type="spellStart"/>
      <w:r w:rsidRPr="0043345C">
        <w:rPr>
          <w:b w:val="0"/>
          <w:color w:val="000000" w:themeColor="text1"/>
        </w:rPr>
        <w:t>nối</w:t>
      </w:r>
      <w:proofErr w:type="spellEnd"/>
      <w:r w:rsidRPr="0043345C">
        <w:rPr>
          <w:b w:val="0"/>
          <w:color w:val="000000" w:themeColor="text1"/>
        </w:rPr>
        <w:t>:</w:t>
      </w:r>
      <w:r w:rsidR="008B10FA">
        <w:rPr>
          <w:b w:val="0"/>
          <w:color w:val="000000" w:themeColor="text1"/>
        </w:rPr>
        <w:br/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aConnection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 xml:space="preserve"> connection = </w:t>
      </w:r>
      <w:r w:rsidR="008B10FA" w:rsidRPr="006975D9">
        <w:rPr>
          <w:rFonts w:ascii="Consolas" w:hAnsi="Consolas" w:cs="Consolas"/>
          <w:color w:val="0000FF"/>
          <w:szCs w:val="19"/>
        </w:rPr>
        <w:t>new</w:t>
      </w:r>
      <w:r w:rsidR="008B10FA" w:rsidRPr="006975D9">
        <w:rPr>
          <w:rFonts w:ascii="Consolas" w:hAnsi="Consolas" w:cs="Consolas"/>
          <w:color w:val="000000"/>
          <w:szCs w:val="19"/>
        </w:rPr>
        <w:t xml:space="preserve"> Connection(</w:t>
      </w:r>
      <w:proofErr w:type="spellStart"/>
      <w:r w:rsidR="008B10FA" w:rsidRPr="006975D9">
        <w:rPr>
          <w:rFonts w:ascii="Consolas" w:hAnsi="Consolas" w:cs="Consolas"/>
          <w:color w:val="000000"/>
          <w:szCs w:val="19"/>
        </w:rPr>
        <w:t>connectionString</w:t>
      </w:r>
      <w:proofErr w:type="spellEnd"/>
      <w:r w:rsidR="008B10FA" w:rsidRPr="006975D9">
        <w:rPr>
          <w:rFonts w:ascii="Consolas" w:hAnsi="Consolas" w:cs="Consolas"/>
          <w:color w:val="000000"/>
          <w:szCs w:val="19"/>
        </w:rPr>
        <w:t>);</w:t>
      </w:r>
      <w:r w:rsidR="00C22CA8">
        <w:rPr>
          <w:rFonts w:ascii="Consolas" w:hAnsi="Consolas" w:cs="Consolas"/>
          <w:color w:val="000000"/>
          <w:szCs w:val="19"/>
        </w:rPr>
        <w:br/>
      </w:r>
    </w:p>
    <w:p w14:paraId="0F784F51" w14:textId="1D1A27D8" w:rsidR="00247C74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gramStart"/>
      <w:r w:rsidRPr="0043345C">
        <w:rPr>
          <w:sz w:val="24"/>
        </w:rPr>
        <w:t>Open(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Mở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>: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connection.Open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Pr="008B10FA">
        <w:rPr>
          <w:sz w:val="36"/>
        </w:rPr>
        <w:t xml:space="preserve"> </w:t>
      </w:r>
      <w:r w:rsidR="00C22CA8">
        <w:rPr>
          <w:sz w:val="36"/>
        </w:rPr>
        <w:br/>
      </w:r>
    </w:p>
    <w:p w14:paraId="2F527268" w14:textId="0F774F28" w:rsidR="0043345C" w:rsidRPr="008B10FA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proofErr w:type="gramStart"/>
      <w:r w:rsidRPr="0043345C">
        <w:rPr>
          <w:sz w:val="24"/>
        </w:rPr>
        <w:t>Close(</w:t>
      </w:r>
      <w:proofErr w:type="gramEnd"/>
      <w:r w:rsidRPr="0043345C">
        <w:rPr>
          <w:sz w:val="24"/>
        </w:rPr>
        <w:t xml:space="preserve">): </w:t>
      </w:r>
      <w:proofErr w:type="spellStart"/>
      <w:r w:rsidRPr="0043345C">
        <w:rPr>
          <w:sz w:val="24"/>
        </w:rPr>
        <w:t>Đóng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kết</w:t>
      </w:r>
      <w:proofErr w:type="spellEnd"/>
      <w:r w:rsidRPr="0043345C">
        <w:rPr>
          <w:sz w:val="24"/>
        </w:rPr>
        <w:t xml:space="preserve"> </w:t>
      </w:r>
      <w:proofErr w:type="spellStart"/>
      <w:r w:rsidRPr="0043345C">
        <w:rPr>
          <w:sz w:val="24"/>
        </w:rPr>
        <w:t>nối</w:t>
      </w:r>
      <w:proofErr w:type="spellEnd"/>
      <w:r w:rsidRPr="0043345C">
        <w:rPr>
          <w:sz w:val="24"/>
        </w:rPr>
        <w:t xml:space="preserve">: </w:t>
      </w:r>
      <w:r w:rsidR="008B10FA">
        <w:rPr>
          <w:sz w:val="24"/>
        </w:rPr>
        <w:br/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connection.Close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();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52C6537" w14:textId="64115C4D" w:rsidR="0043345C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lastRenderedPageBreak/>
        <w:t>EQueryNoneRelationship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6975D9">
        <w:rPr>
          <w:rFonts w:ascii="Consolas" w:hAnsi="Consolas" w:cs="Consolas"/>
          <w:color w:val="000000"/>
          <w:sz w:val="24"/>
          <w:szCs w:val="19"/>
        </w:rPr>
        <w:t>.</w:t>
      </w:r>
      <w:r w:rsidR="006975D9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</w:t>
      </w:r>
      <w:r w:rsidR="00ED2F8C" w:rsidRPr="00ED2F8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EQueryNoneRelationship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&lt;NGUYENLIEU</w:t>
      </w:r>
      <w:proofErr w:type="gram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&gt;(</w:t>
      </w:r>
      <w:proofErr w:type="gramEnd"/>
      <w:r w:rsidR="00ED2F8C" w:rsidRPr="00ED2F8C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6975D9" w:rsidRPr="00ED2F8C">
        <w:rPr>
          <w:rFonts w:ascii="Consolas" w:hAnsi="Consolas" w:cs="Consolas"/>
          <w:b/>
          <w:color w:val="000000"/>
          <w:sz w:val="36"/>
          <w:szCs w:val="19"/>
        </w:rPr>
        <w:br/>
      </w:r>
    </w:p>
    <w:p w14:paraId="18F95323" w14:textId="160F5DDF" w:rsidR="0043345C" w:rsidRPr="0043345C" w:rsidRDefault="0043345C" w:rsidP="0043345C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truy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vấn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kèm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theo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hệ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onetoone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onetomany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manytoone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>.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8B10FA">
        <w:rPr>
          <w:rFonts w:ascii="Consolas" w:hAnsi="Consolas" w:cs="Consolas"/>
          <w:b/>
          <w:color w:val="000000"/>
          <w:sz w:val="24"/>
          <w:szCs w:val="19"/>
        </w:rPr>
        <w:t xml:space="preserve">      </w:t>
      </w:r>
      <w:proofErr w:type="spellStart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connection.EQuery</w:t>
      </w:r>
      <w:proofErr w:type="spellEnd"/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&lt;NGUYENLIEU&gt;(</w:t>
      </w:r>
      <w:r w:rsidR="008B10FA" w:rsidRPr="008B10FA">
        <w:rPr>
          <w:rFonts w:ascii="Consolas" w:hAnsi="Consolas" w:cs="Consolas"/>
          <w:b/>
          <w:color w:val="A31515"/>
          <w:sz w:val="24"/>
          <w:szCs w:val="19"/>
        </w:rPr>
        <w:t>"SELECT * FROM NGUYENLIEU"</w:t>
      </w:r>
      <w:r w:rsidR="008B10FA" w:rsidRPr="008B10FA">
        <w:rPr>
          <w:rFonts w:ascii="Consolas" w:hAnsi="Consolas" w:cs="Consolas"/>
          <w:b/>
          <w:color w:val="000000"/>
          <w:sz w:val="24"/>
          <w:szCs w:val="19"/>
        </w:rPr>
        <w:t>);</w:t>
      </w:r>
      <w:r w:rsidR="008B10FA">
        <w:rPr>
          <w:rFonts w:ascii="Consolas" w:hAnsi="Consolas" w:cs="Consolas"/>
          <w:color w:val="000000"/>
          <w:sz w:val="24"/>
          <w:szCs w:val="19"/>
        </w:rPr>
        <w:br/>
      </w:r>
    </w:p>
    <w:p w14:paraId="3A959048" w14:textId="6F246228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proofErr w:type="spellStart"/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ENoneQuery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hiện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câu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lệnh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không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(insert, update, delete)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mà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về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kết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quả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thực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số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thay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đổi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table).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connection.E</w:t>
      </w:r>
      <w:proofErr w:type="spellEnd"/>
      <w:r w:rsidR="00ED2F8C">
        <w:rPr>
          <w:rFonts w:ascii="Consolas" w:hAnsi="Consolas" w:cs="Consolas"/>
          <w:b/>
          <w:color w:val="000000"/>
          <w:sz w:val="24"/>
        </w:rPr>
        <w:t>None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Query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&lt;</w:t>
      </w:r>
      <w:r w:rsidR="00ED2F8C">
        <w:rPr>
          <w:rFonts w:ascii="Consolas" w:hAnsi="Consolas" w:cs="Consolas"/>
          <w:b/>
          <w:color w:val="2B91AF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&gt;(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"DELETE </w:t>
      </w:r>
      <w:r w:rsidR="00ED2F8C">
        <w:rPr>
          <w:rFonts w:ascii="Consolas" w:hAnsi="Consolas" w:cs="Consolas"/>
          <w:b/>
          <w:color w:val="A31515"/>
          <w:sz w:val="24"/>
        </w:rPr>
        <w:t>NGUYENLIEU</w:t>
      </w:r>
      <w:r w:rsidR="00ED2F8C" w:rsidRPr="00ED2F8C">
        <w:rPr>
          <w:rFonts w:ascii="Consolas" w:hAnsi="Consolas" w:cs="Consolas"/>
          <w:b/>
          <w:color w:val="A31515"/>
          <w:sz w:val="24"/>
          <w:lang w:val="vi-VN"/>
        </w:rPr>
        <w:t xml:space="preserve"> WHERE ID = '1'"</w:t>
      </w:r>
      <w:r w:rsidR="00ED2F8C" w:rsidRPr="00ED2F8C">
        <w:rPr>
          <w:rFonts w:ascii="Consolas" w:hAnsi="Consolas" w:cs="Consolas"/>
          <w:b/>
          <w:color w:val="000000"/>
          <w:sz w:val="24"/>
          <w:lang w:val="vi-VN"/>
        </w:rPr>
        <w:t>);</w:t>
      </w:r>
      <w:r w:rsidR="00C22CA8">
        <w:rPr>
          <w:rFonts w:ascii="Consolas" w:hAnsi="Consolas" w:cs="Consolas"/>
          <w:b/>
          <w:color w:val="000000"/>
          <w:sz w:val="24"/>
          <w:lang w:val="vi-VN"/>
        </w:rPr>
        <w:br/>
      </w:r>
    </w:p>
    <w:p w14:paraId="598999D0" w14:textId="3A50677A" w:rsidR="0043345C" w:rsidRPr="0043345C" w:rsidRDefault="00C22CA8" w:rsidP="00247C74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Select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&lt;T&gt;().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Where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Having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condition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GroupBy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(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string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</w:t>
      </w:r>
      <w:proofErr w:type="spellStart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columns</w:t>
      </w:r>
      <w:proofErr w:type="spellEnd"/>
      <w:r w:rsidRPr="00C22CA8">
        <w:rPr>
          <w:rFonts w:ascii="Times New Roman" w:hAnsi="Times New Roman" w:cs="Times New Roman"/>
          <w:color w:val="auto"/>
          <w:sz w:val="26"/>
          <w:szCs w:val="26"/>
          <w:lang w:val="vi-VN"/>
        </w:rPr>
        <w:t>).Run()</w:t>
      </w:r>
      <w:r>
        <w:rPr>
          <w:rFonts w:ascii="Times New Roman" w:hAnsi="Times New Roman" w:cs="Times New Roman"/>
          <w:color w:val="auto"/>
          <w:sz w:val="26"/>
          <w:szCs w:val="26"/>
        </w:rPr>
        <w:t>: (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45C">
        <w:rPr>
          <w:rFonts w:ascii="Consolas" w:hAnsi="Consolas" w:cs="Consolas"/>
          <w:color w:val="000000"/>
          <w:sz w:val="24"/>
          <w:szCs w:val="19"/>
        </w:rPr>
        <w:t>EQuery</w:t>
      </w:r>
      <w:proofErr w:type="spellEnd"/>
      <w:r w:rsidRPr="0043345C">
        <w:rPr>
          <w:rFonts w:ascii="Consolas" w:hAnsi="Consolas" w:cs="Consolas"/>
          <w:color w:val="000000"/>
          <w:sz w:val="24"/>
          <w:szCs w:val="19"/>
        </w:rPr>
        <w:t>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r w:rsidRPr="0043345C">
        <w:rPr>
          <w:rFonts w:ascii="Consolas" w:hAnsi="Consolas" w:cs="Consolas"/>
          <w:color w:val="0000FF"/>
          <w:sz w:val="24"/>
          <w:szCs w:val="19"/>
        </w:rPr>
        <w:t>string</w:t>
      </w:r>
      <w:r w:rsidRPr="0043345C">
        <w:rPr>
          <w:rFonts w:ascii="Consolas" w:hAnsi="Consolas" w:cs="Consolas"/>
          <w:color w:val="000000"/>
          <w:sz w:val="24"/>
          <w:szCs w:val="19"/>
        </w:rPr>
        <w:t xml:space="preserve"> query)</w:t>
      </w:r>
      <w:r>
        <w:rPr>
          <w:rFonts w:ascii="Consolas" w:hAnsi="Consolas" w:cs="Consolas"/>
          <w:color w:val="000000"/>
          <w:sz w:val="24"/>
          <w:szCs w:val="19"/>
        </w:rPr>
        <w:t>.</w:t>
      </w:r>
      <w:r>
        <w:rPr>
          <w:rFonts w:ascii="Consolas" w:hAnsi="Consolas" w:cs="Consolas"/>
          <w:color w:val="000000"/>
          <w:sz w:val="24"/>
          <w:szCs w:val="19"/>
        </w:rPr>
        <w:br/>
        <w:t xml:space="preserve">   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List&lt;NGUYENLIEU&gt;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nguyenlieus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= 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connection.Select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>&lt;NGUYENLIEU&gt;().Where(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"ID LIKE N'%"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proofErr w:type="spellStart"/>
      <w:r w:rsidRPr="00C22CA8">
        <w:rPr>
          <w:rFonts w:ascii="Consolas" w:hAnsi="Consolas" w:cs="Consolas"/>
          <w:b/>
          <w:color w:val="000000"/>
          <w:sz w:val="24"/>
          <w:szCs w:val="19"/>
        </w:rPr>
        <w:t>txtkeyword.Text</w:t>
      </w:r>
      <w:proofErr w:type="spellEnd"/>
      <w:r w:rsidRPr="00C22CA8">
        <w:rPr>
          <w:rFonts w:ascii="Consolas" w:hAnsi="Consolas" w:cs="Consolas"/>
          <w:b/>
          <w:color w:val="000000"/>
          <w:sz w:val="24"/>
          <w:szCs w:val="19"/>
        </w:rPr>
        <w:t xml:space="preserve"> + </w:t>
      </w:r>
      <w:r w:rsidRPr="00C22CA8">
        <w:rPr>
          <w:rFonts w:ascii="Consolas" w:hAnsi="Consolas" w:cs="Consolas"/>
          <w:b/>
          <w:color w:val="A31515"/>
          <w:sz w:val="24"/>
          <w:szCs w:val="19"/>
        </w:rPr>
        <w:t>"%'"</w:t>
      </w:r>
      <w:r w:rsidRPr="00C22CA8">
        <w:rPr>
          <w:rFonts w:ascii="Consolas" w:hAnsi="Consolas" w:cs="Consolas"/>
          <w:b/>
          <w:color w:val="000000"/>
          <w:sz w:val="24"/>
          <w:szCs w:val="19"/>
        </w:rPr>
        <w:t>).Run()</w:t>
      </w:r>
      <w:r>
        <w:rPr>
          <w:rFonts w:ascii="Consolas" w:hAnsi="Consolas" w:cs="Consolas"/>
          <w:color w:val="000000"/>
          <w:sz w:val="24"/>
          <w:szCs w:val="19"/>
        </w:rPr>
        <w:br/>
      </w:r>
    </w:p>
    <w:p w14:paraId="4CF3241C" w14:textId="00049D9A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Insert&lt;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thêm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vào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connection.Insert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4827DFF4" w14:textId="4C1EDCEF" w:rsidR="0043345C" w:rsidRPr="00ED2F8C" w:rsidRDefault="0043345C" w:rsidP="00247C74">
      <w:pPr>
        <w:pStyle w:val="ListParagraph"/>
        <w:numPr>
          <w:ilvl w:val="0"/>
          <w:numId w:val="17"/>
        </w:numPr>
        <w:rPr>
          <w:b/>
          <w:sz w:val="36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Update&lt;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cập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nhật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ED2F8C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lastRenderedPageBreak/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ED2F8C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ED2F8C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ED2F8C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connection.Update</w:t>
      </w:r>
      <w:proofErr w:type="spellEnd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(s);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br/>
      </w:r>
    </w:p>
    <w:p w14:paraId="3F74ECF2" w14:textId="039DE092" w:rsidR="0043345C" w:rsidRPr="0043345C" w:rsidRDefault="0043345C" w:rsidP="00247C74">
      <w:pPr>
        <w:pStyle w:val="ListParagraph"/>
        <w:numPr>
          <w:ilvl w:val="0"/>
          <w:numId w:val="17"/>
        </w:numPr>
        <w:rPr>
          <w:sz w:val="24"/>
        </w:rPr>
      </w:pPr>
      <w:r w:rsidRPr="0043345C">
        <w:rPr>
          <w:rFonts w:ascii="Consolas" w:hAnsi="Consolas" w:cs="Consolas"/>
          <w:color w:val="000000"/>
          <w:sz w:val="24"/>
          <w:szCs w:val="19"/>
        </w:rPr>
        <w:t>Delete&lt;</w:t>
      </w:r>
      <w:r w:rsidRPr="0043345C">
        <w:rPr>
          <w:rFonts w:ascii="Consolas" w:hAnsi="Consolas" w:cs="Consolas"/>
          <w:color w:val="2B91AF"/>
          <w:sz w:val="24"/>
          <w:szCs w:val="19"/>
        </w:rPr>
        <w:t>T</w:t>
      </w:r>
      <w:proofErr w:type="gramStart"/>
      <w:r w:rsidRPr="0043345C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43345C">
        <w:rPr>
          <w:rFonts w:ascii="Consolas" w:hAnsi="Consolas" w:cs="Consolas"/>
          <w:color w:val="000000"/>
          <w:sz w:val="24"/>
          <w:szCs w:val="19"/>
        </w:rPr>
        <w:t>T obj)</w:t>
      </w:r>
      <w:r w:rsidR="0005359B">
        <w:rPr>
          <w:rFonts w:ascii="Consolas" w:hAnsi="Consolas" w:cs="Consolas"/>
          <w:color w:val="000000"/>
          <w:sz w:val="24"/>
          <w:szCs w:val="19"/>
        </w:rPr>
        <w:t xml:space="preserve">: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xóa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1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dòng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dữ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liệu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dưới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dạng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đối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tượng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ra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khỏi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bảng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05359B">
        <w:rPr>
          <w:rFonts w:ascii="Consolas" w:hAnsi="Consolas" w:cs="Consolas"/>
          <w:color w:val="000000"/>
          <w:sz w:val="24"/>
          <w:szCs w:val="19"/>
        </w:rPr>
        <w:t>trong</w:t>
      </w:r>
      <w:proofErr w:type="spellEnd"/>
      <w:r w:rsidR="0005359B">
        <w:rPr>
          <w:rFonts w:ascii="Consolas" w:hAnsi="Consolas" w:cs="Consolas"/>
          <w:color w:val="000000"/>
          <w:sz w:val="24"/>
          <w:szCs w:val="19"/>
        </w:rPr>
        <w:t xml:space="preserve"> CSDL</w:t>
      </w:r>
      <w:r w:rsidR="00ED2F8C">
        <w:rPr>
          <w:rFonts w:ascii="Consolas" w:hAnsi="Consolas" w:cs="Consolas"/>
          <w:color w:val="000000"/>
          <w:sz w:val="24"/>
          <w:szCs w:val="19"/>
        </w:rPr>
        <w:t>.</w:t>
      </w:r>
      <w:r w:rsidR="00C22CA8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NGUYENLIEU s = </w:t>
      </w:r>
      <w:r w:rsidR="00C22CA8" w:rsidRPr="00ED2F8C">
        <w:rPr>
          <w:rFonts w:ascii="Consolas" w:hAnsi="Consolas" w:cs="Consolas"/>
          <w:b/>
          <w:color w:val="0000FF"/>
          <w:sz w:val="24"/>
          <w:szCs w:val="19"/>
        </w:rPr>
        <w:t>new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NGUYENLIEU();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s.Name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 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>‘</w:t>
      </w:r>
      <w:proofErr w:type="spellStart"/>
      <w:r w:rsidR="00C22CA8">
        <w:rPr>
          <w:rFonts w:ascii="Consolas" w:hAnsi="Consolas" w:cs="Consolas"/>
          <w:b/>
          <w:color w:val="000000"/>
          <w:sz w:val="24"/>
          <w:szCs w:val="19"/>
        </w:rPr>
        <w:t>tennguyenlieun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’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br/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   </w:t>
      </w:r>
      <w:proofErr w:type="spellStart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s.IDKHO</w:t>
      </w:r>
      <w:proofErr w:type="spellEnd"/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 xml:space="preserve"> =</w:t>
      </w:r>
      <w:r w:rsidR="00C22CA8">
        <w:rPr>
          <w:rFonts w:ascii="Consolas" w:hAnsi="Consolas" w:cs="Consolas"/>
          <w:b/>
          <w:color w:val="000000"/>
          <w:sz w:val="24"/>
          <w:szCs w:val="19"/>
        </w:rPr>
        <w:t xml:space="preserve"> 123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;</w:t>
      </w:r>
      <w:r w:rsidR="00ED2F8C">
        <w:rPr>
          <w:rFonts w:ascii="Consolas" w:hAnsi="Consolas" w:cs="Consolas"/>
          <w:color w:val="000000"/>
          <w:sz w:val="24"/>
          <w:szCs w:val="19"/>
        </w:rPr>
        <w:br/>
        <w:t xml:space="preserve">    </w:t>
      </w:r>
      <w:proofErr w:type="spellStart"/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connection.Delete</w:t>
      </w:r>
      <w:proofErr w:type="spellEnd"/>
      <w:r w:rsidR="00C22CA8">
        <w:rPr>
          <w:rFonts w:ascii="Consolas" w:hAnsi="Consolas" w:cs="Consolas"/>
          <w:b/>
          <w:color w:val="000000"/>
          <w:sz w:val="24"/>
          <w:szCs w:val="19"/>
        </w:rPr>
        <w:t>(</w:t>
      </w:r>
      <w:r w:rsidR="00C22CA8" w:rsidRPr="00ED2F8C">
        <w:rPr>
          <w:rFonts w:ascii="Consolas" w:hAnsi="Consolas" w:cs="Consolas"/>
          <w:b/>
          <w:color w:val="000000"/>
          <w:sz w:val="24"/>
          <w:szCs w:val="19"/>
        </w:rPr>
        <w:t>s</w:t>
      </w:r>
      <w:r w:rsidR="00ED2F8C" w:rsidRPr="00ED2F8C">
        <w:rPr>
          <w:rFonts w:ascii="Consolas" w:hAnsi="Consolas" w:cs="Consolas"/>
          <w:b/>
          <w:color w:val="000000"/>
          <w:sz w:val="24"/>
          <w:szCs w:val="19"/>
        </w:rPr>
        <w:t>);</w:t>
      </w:r>
    </w:p>
    <w:sectPr w:rsidR="0043345C" w:rsidRPr="0043345C"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1C04" w14:textId="77777777" w:rsidR="006C42B1" w:rsidRDefault="006C42B1">
      <w:pPr>
        <w:spacing w:after="0" w:line="240" w:lineRule="auto"/>
      </w:pPr>
      <w:r>
        <w:separator/>
      </w:r>
    </w:p>
  </w:endnote>
  <w:endnote w:type="continuationSeparator" w:id="0">
    <w:p w14:paraId="1C7B95CD" w14:textId="77777777" w:rsidR="006C42B1" w:rsidRDefault="006C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25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1E11F" w14:textId="77777777" w:rsidR="006C42B1" w:rsidRDefault="006C42B1">
      <w:pPr>
        <w:spacing w:after="0" w:line="240" w:lineRule="auto"/>
      </w:pPr>
      <w:r>
        <w:separator/>
      </w:r>
    </w:p>
  </w:footnote>
  <w:footnote w:type="continuationSeparator" w:id="0">
    <w:p w14:paraId="4E62EABF" w14:textId="77777777" w:rsidR="006C42B1" w:rsidRDefault="006C4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6B08"/>
    <w:multiLevelType w:val="hybridMultilevel"/>
    <w:tmpl w:val="B6B00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92406"/>
    <w:multiLevelType w:val="hybridMultilevel"/>
    <w:tmpl w:val="781C25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B6FCE"/>
    <w:multiLevelType w:val="hybridMultilevel"/>
    <w:tmpl w:val="4A60986A"/>
    <w:lvl w:ilvl="0" w:tplc="5386A5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6" w15:restartNumberingAfterBreak="0">
    <w:nsid w:val="7B4E30AC"/>
    <w:multiLevelType w:val="hybridMultilevel"/>
    <w:tmpl w:val="D0606AE2"/>
    <w:lvl w:ilvl="0" w:tplc="DB4C83C6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E5"/>
    <w:rsid w:val="0004785E"/>
    <w:rsid w:val="0005359B"/>
    <w:rsid w:val="0005527A"/>
    <w:rsid w:val="00083B37"/>
    <w:rsid w:val="000A0612"/>
    <w:rsid w:val="000E11EA"/>
    <w:rsid w:val="001A728E"/>
    <w:rsid w:val="001C1DE5"/>
    <w:rsid w:val="001E042A"/>
    <w:rsid w:val="00225505"/>
    <w:rsid w:val="00247C74"/>
    <w:rsid w:val="00290F6B"/>
    <w:rsid w:val="003312ED"/>
    <w:rsid w:val="00346CDE"/>
    <w:rsid w:val="003770BC"/>
    <w:rsid w:val="004018C1"/>
    <w:rsid w:val="0043345C"/>
    <w:rsid w:val="004727F4"/>
    <w:rsid w:val="004A0A8D"/>
    <w:rsid w:val="00536645"/>
    <w:rsid w:val="00575B92"/>
    <w:rsid w:val="005D4DC9"/>
    <w:rsid w:val="005F7999"/>
    <w:rsid w:val="00626EDA"/>
    <w:rsid w:val="006975D9"/>
    <w:rsid w:val="006C42B1"/>
    <w:rsid w:val="006D7FF8"/>
    <w:rsid w:val="00704472"/>
    <w:rsid w:val="00777F6F"/>
    <w:rsid w:val="00791457"/>
    <w:rsid w:val="007F372E"/>
    <w:rsid w:val="008B10FA"/>
    <w:rsid w:val="008C6E0D"/>
    <w:rsid w:val="008D5E06"/>
    <w:rsid w:val="008D6D77"/>
    <w:rsid w:val="008E1246"/>
    <w:rsid w:val="00954BFF"/>
    <w:rsid w:val="00A70987"/>
    <w:rsid w:val="00AA316B"/>
    <w:rsid w:val="00AF6C5D"/>
    <w:rsid w:val="00BC1FD2"/>
    <w:rsid w:val="00BF5E2B"/>
    <w:rsid w:val="00C22CA8"/>
    <w:rsid w:val="00C92C41"/>
    <w:rsid w:val="00CD786F"/>
    <w:rsid w:val="00D57E3E"/>
    <w:rsid w:val="00DB24CB"/>
    <w:rsid w:val="00DF5013"/>
    <w:rsid w:val="00E513A3"/>
    <w:rsid w:val="00E70E5D"/>
    <w:rsid w:val="00E83B89"/>
    <w:rsid w:val="00E92577"/>
    <w:rsid w:val="00E9640A"/>
    <w:rsid w:val="00ED2F8C"/>
    <w:rsid w:val="00F1586E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C2DE0"/>
  <w15:chartTrackingRefBased/>
  <w15:docId w15:val="{ECC82A21-601B-47D1-BA2F-7DDEA8A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24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Pro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24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Pro</dc:creator>
  <cp:lastModifiedBy>NGUYEN VAN PHUC</cp:lastModifiedBy>
  <cp:revision>6</cp:revision>
  <dcterms:created xsi:type="dcterms:W3CDTF">2019-01-05T18:54:00Z</dcterms:created>
  <dcterms:modified xsi:type="dcterms:W3CDTF">2019-01-06T10:46:00Z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